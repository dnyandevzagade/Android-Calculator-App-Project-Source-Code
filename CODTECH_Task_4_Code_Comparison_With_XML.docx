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CODTECH Task 4 – Code Refactoring Comparison</w:t>
      </w:r>
    </w:p>
    <w:p>
      <w:pPr>
        <w:pStyle w:val="Heading1"/>
      </w:pPr>
      <w:r>
        <w:t>🔴 BEFORE: Original Code (MainActivity.java)</w:t>
      </w:r>
    </w:p>
    <w:p>
      <w:pPr/>
      <w:r>
        <w:t>// Old MainActivity.java (simplified example)</w:t>
        <w:br/>
        <w:t>@Override</w:t>
        <w:br/>
        <w:t>protected void onCreate(Bundle savedInstanceState) {</w:t>
        <w:br/>
        <w:t xml:space="preserve">    super.onCreate(savedInstanceState);</w:t>
        <w:br/>
        <w:t xml:space="preserve">    setContentView(R.layout.activity_main);</w:t>
        <w:br/>
        <w:br/>
        <w:t xml:space="preserve">    button0 = findViewById(R.id.button0);</w:t>
        <w:br/>
        <w:t xml:space="preserve">    button1 = findViewById(R.id.button1);</w:t>
        <w:br/>
        <w:t xml:space="preserve">    // ... other buttons</w:t>
        <w:br/>
        <w:br/>
        <w:t xml:space="preserve">    button1.setOnClickListener(new View.OnClickListener() {</w:t>
        <w:br/>
        <w:t xml:space="preserve">        @Override</w:t>
        <w:br/>
        <w:t xml:space="preserve">        public void onClick(View v) {</w:t>
        <w:br/>
        <w:t xml:space="preserve">            result = resultTextView.getText().toString();</w:t>
        <w:br/>
        <w:t xml:space="preserve">            result = result + "1";</w:t>
        <w:br/>
        <w:t xml:space="preserve">            resultTextView.setText(result);</w:t>
        <w:br/>
        <w:t xml:space="preserve">        }</w:t>
        <w:br/>
        <w:t xml:space="preserve">    });</w:t>
        <w:br/>
        <w:br/>
        <w:t xml:space="preserve">    buttonAdd.setOnClickListener(new View.OnClickListener() {</w:t>
        <w:br/>
        <w:t xml:space="preserve">        @Override</w:t>
        <w:br/>
        <w:t xml:space="preserve">        public void onClick(View v) {</w:t>
        <w:br/>
        <w:t xml:space="preserve">            tmp = resultTextView.getText().toString();</w:t>
        <w:br/>
        <w:t xml:space="preserve">            onClearButtonClicked();</w:t>
        <w:br/>
        <w:t xml:space="preserve">            operator = "+";</w:t>
        <w:br/>
        <w:t xml:space="preserve">        }</w:t>
        <w:br/>
        <w:t xml:space="preserve">    });</w:t>
        <w:br/>
        <w:br/>
        <w:t xml:space="preserve">    // Equal logic (uses int only)</w:t>
        <w:br/>
        <w:t xml:space="preserve">    buttonEqual.setOnClickListener(new View.OnClickListener() {</w:t>
        <w:br/>
        <w:t xml:space="preserve">        @Override</w:t>
        <w:br/>
        <w:t xml:space="preserve">        public void onClick(View v) {</w:t>
        <w:br/>
        <w:t xml:space="preserve">            int res = 0;</w:t>
        <w:br/>
        <w:t xml:space="preserve">            int number = Integer.valueOf(tmp);</w:t>
        <w:br/>
        <w:t xml:space="preserve">            int number2 = Integer.valueOf(resultTextView.getText().toString());</w:t>
        <w:br/>
        <w:t xml:space="preserve">            switch (operator) {</w:t>
        <w:br/>
        <w:t xml:space="preserve">                case "+": res = number + number2; break;</w:t>
        <w:br/>
        <w:t xml:space="preserve">                case "-": res = number - number2; break;</w:t>
        <w:br/>
        <w:t xml:space="preserve">                case "X": res = number * number2; break;</w:t>
        <w:br/>
        <w:t xml:space="preserve">                case "/": res = number / number2; break;</w:t>
        <w:br/>
        <w:t xml:space="preserve">            }</w:t>
        <w:br/>
        <w:t xml:space="preserve">            result = String.valueOf(res);</w:t>
        <w:br/>
        <w:t xml:space="preserve">            resultTextView.setText(result);</w:t>
        <w:br/>
        <w:t xml:space="preserve">        }</w:t>
        <w:br/>
        <w:t xml:space="preserve">    });</w:t>
        <w:br/>
        <w:t>}</w:t>
      </w:r>
    </w:p>
    <w:p>
      <w:pPr>
        <w:pStyle w:val="Heading1"/>
      </w:pPr>
      <w:r>
        <w:t>✅ AFTER: Refactored and Improved Code (MainActivity.java)</w:t>
      </w:r>
    </w:p>
    <w:p>
      <w:pPr/>
      <w:r>
        <w:t>// Refactored MainActivity.java (highlighted parts)</w:t>
        <w:br/>
        <w:t>@Override</w:t>
        <w:br/>
        <w:t>protected void onCreate(Bundle savedInstanceState) {</w:t>
        <w:br/>
        <w:t xml:space="preserve">    super.onCreate(savedInstanceState);</w:t>
        <w:br/>
        <w:t xml:space="preserve">    setContentView(R.layout.activity_main);</w:t>
        <w:br/>
        <w:t xml:space="preserve">    linkUIComponents();</w:t>
        <w:br/>
        <w:t xml:space="preserve">    setNumberButtonListeners();</w:t>
        <w:br/>
        <w:t xml:space="preserve">    setOperatorButtonListeners();</w:t>
        <w:br/>
        <w:t>}</w:t>
        <w:br/>
        <w:br/>
        <w:t>// Handles number and decimal input</w:t>
        <w:br/>
        <w:t>private void setNumberButtonListeners() {</w:t>
        <w:br/>
        <w:t xml:space="preserve">    View.OnClickListener numberListener = view -&gt; {</w:t>
        <w:br/>
        <w:t xml:space="preserve">        Button b = (Button) view;</w:t>
        <w:br/>
        <w:t xml:space="preserve">        currentInput += b.getText().toString();</w:t>
        <w:br/>
        <w:t xml:space="preserve">        resultTextView.setText(currentInput);</w:t>
        <w:br/>
        <w:t xml:space="preserve">    };</w:t>
        <w:br/>
        <w:t xml:space="preserve">    button0.setOnClickListener(numberListener);</w:t>
        <w:br/>
        <w:t xml:space="preserve">    button1.setOnClickListener(numberListener);</w:t>
        <w:br/>
        <w:t xml:space="preserve">    // ... dot button for decimal input</w:t>
        <w:br/>
        <w:t>}</w:t>
        <w:br/>
        <w:br/>
        <w:t>// Handles operator logic</w:t>
        <w:br/>
        <w:t>private void setOperatorButtonListeners() {</w:t>
        <w:br/>
        <w:t xml:space="preserve">    buttonAdd.setOnClickListener(v -&gt; operatorClicked("+"));</w:t>
        <w:br/>
        <w:t xml:space="preserve">    buttonEqual.setOnClickListener(v -&gt; equalClicked());</w:t>
        <w:br/>
        <w:t>}</w:t>
        <w:br/>
        <w:br/>
        <w:t>// Uses double instead of int, supports decimals and divide-by-zero</w:t>
        <w:br/>
        <w:t>private void equalClicked() {</w:t>
        <w:br/>
        <w:t xml:space="preserve">    try {</w:t>
        <w:br/>
        <w:t xml:space="preserve">        double num1 = Double.parseDouble(firstNumber);</w:t>
        <w:br/>
        <w:t xml:space="preserve">        double num2 = Double.parseDouble(currentInput);</w:t>
        <w:br/>
        <w:t xml:space="preserve">        double result = 0;</w:t>
        <w:br/>
        <w:t xml:space="preserve">        switch (selectedOperator) {</w:t>
        <w:br/>
        <w:t xml:space="preserve">            case "+": result = num1 + num2; break;</w:t>
        <w:br/>
        <w:t xml:space="preserve">            case "-": result = num1 - num2; break;</w:t>
        <w:br/>
        <w:t xml:space="preserve">            case "*": result = num1 * num2; break;</w:t>
        <w:br/>
        <w:t xml:space="preserve">            case "/":</w:t>
        <w:br/>
        <w:t xml:space="preserve">                if (num2 == 0) {</w:t>
        <w:br/>
        <w:t xml:space="preserve">                    resultTextView.setText("Divide by 0 Error");</w:t>
        <w:br/>
        <w:t xml:space="preserve">                    return;</w:t>
        <w:br/>
        <w:t xml:space="preserve">                }</w:t>
        <w:br/>
        <w:t xml:space="preserve">                result = num1 / num2;</w:t>
        <w:br/>
        <w:t xml:space="preserve">                break;</w:t>
        <w:br/>
        <w:t xml:space="preserve">        }</w:t>
        <w:br/>
        <w:t xml:space="preserve">        resultTextView.setText(String.valueOf(result));</w:t>
        <w:br/>
        <w:t xml:space="preserve">        historyTextView.append(firstNumber + " " + selectedOperator + " " + currentInput + " = " + result + "</w:t>
        <w:br/>
        <w:t>");</w:t>
        <w:br/>
        <w:t xml:space="preserve">        currentInput = String.valueOf(result);</w:t>
        <w:br/>
        <w:t xml:space="preserve">    } catch (Exception e) {</w:t>
        <w:br/>
        <w:t xml:space="preserve">        resultTextView.setText("Error");</w:t>
        <w:br/>
        <w:t xml:space="preserve">    }</w:t>
        <w:br/>
        <w:t>}</w:t>
      </w:r>
    </w:p>
    <w:p>
      <w:r>
        <w:br w:type="page"/>
      </w:r>
    </w:p>
    <w:p>
      <w:pPr>
        <w:pStyle w:val="Heading1"/>
      </w:pPr>
      <w:r>
        <w:t>📄 Layout Comparison – activity_main.xml</w:t>
      </w:r>
    </w:p>
    <w:p>
      <w:pPr>
        <w:pStyle w:val="Heading2"/>
      </w:pPr>
      <w:r>
        <w:t>🔴 BEFORE: Original activity_main.xml</w:t>
      </w:r>
    </w:p>
    <w:p>
      <w:pPr/>
      <w:r>
        <w:t>&lt;TableLayout xmlns:android="http://schemas.android.com/apk/res/android"</w:t>
        <w:br/>
        <w:t xml:space="preserve">    android:layout_width="match_parent"</w:t>
        <w:br/>
        <w:t xml:space="preserve">    android:layout_height="match_parent"</w:t>
        <w:br/>
        <w:t xml:space="preserve">    android:orientation="vertical"&gt;</w:t>
        <w:br/>
        <w:br/>
        <w:t xml:space="preserve">    &lt;TextView</w:t>
        <w:br/>
        <w:t xml:space="preserve">        android:id="@+id/text_view_result"</w:t>
        <w:br/>
        <w:t xml:space="preserve">        android:layout_width="match_parent"</w:t>
        <w:br/>
        <w:t xml:space="preserve">        android:layout_height="wrap_content"</w:t>
        <w:br/>
        <w:t xml:space="preserve">        android:textSize="60sp"</w:t>
        <w:br/>
        <w:t xml:space="preserve">        android:textAlignment="viewEnd" /&gt;</w:t>
        <w:br/>
        <w:br/>
        <w:t xml:space="preserve">    &lt;TableRow&gt;</w:t>
        <w:br/>
        <w:t xml:space="preserve">        &lt;Button android:id="@+id/button1" android:text="1" android:layout_weight="1" /&gt;</w:t>
        <w:br/>
        <w:t xml:space="preserve">        &lt;Button android:id="@+id/button2" android:text="2" android:layout_weight="1" /&gt;</w:t>
        <w:br/>
        <w:t xml:space="preserve">        &lt;Button android:id="@+id/button3" android:text="3" android:layout_weight="1" /&gt;</w:t>
        <w:br/>
        <w:t xml:space="preserve">        &lt;Button android:id="@+id/buttonAdd" android:text="+" android:layout_weight="1" /&gt;</w:t>
        <w:br/>
        <w:t xml:space="preserve">    &lt;/TableRow&gt;</w:t>
        <w:br/>
        <w:br/>
        <w:t xml:space="preserve">    &lt;!-- other rows skipped --&gt;</w:t>
        <w:br/>
        <w:br/>
        <w:t xml:space="preserve">    &lt;TableRow&gt;</w:t>
        <w:br/>
        <w:t xml:space="preserve">        &lt;Button android:id="@+id/buttonClear" android:text="CLEAR" android:layout_weight="1" /&gt;</w:t>
        <w:br/>
        <w:t xml:space="preserve">        &lt;Button android:id="@+id/button0" android:text="0" android:layout_weight="1" /&gt;</w:t>
        <w:br/>
        <w:t xml:space="preserve">        &lt;Button android:id="@+id/buttonEqual" android:text="=" android:layout_weight="1" /&gt;</w:t>
        <w:br/>
        <w:t xml:space="preserve">        &lt;Button android:id="@+id/buttonDiv" android:text="/" android:layout_weight="1" /&gt;</w:t>
        <w:br/>
        <w:t xml:space="preserve">    &lt;/TableRow&gt;</w:t>
        <w:br/>
        <w:t>&lt;/TableLayout&gt;</w:t>
        <w:br/>
      </w:r>
    </w:p>
    <w:p>
      <w:pPr>
        <w:pStyle w:val="Heading2"/>
      </w:pPr>
      <w:r>
        <w:t>✅ AFTER: Updated activity_main.xml</w:t>
      </w:r>
    </w:p>
    <w:p>
      <w:pPr/>
      <w:r>
        <w:t>&lt;LinearLayout xmlns:android="http://schemas.android.com/apk/res/android"</w:t>
        <w:br/>
        <w:t xml:space="preserve">    android:layout_width="match_parent"</w:t>
        <w:br/>
        <w:t xml:space="preserve">    android:layout_height="match_parent"</w:t>
        <w:br/>
        <w:t xml:space="preserve">    android:orientation="vertical"</w:t>
        <w:br/>
        <w:t xml:space="preserve">    android:padding="12dp"&gt;</w:t>
        <w:br/>
        <w:br/>
        <w:t xml:space="preserve">    &lt;TextView</w:t>
        <w:br/>
        <w:t xml:space="preserve">        android:id="@+id/text_view_result"</w:t>
        <w:br/>
        <w:t xml:space="preserve">        android:layout_width="match_parent"</w:t>
        <w:br/>
        <w:t xml:space="preserve">        android:layout_height="wrap_content"</w:t>
        <w:br/>
        <w:t xml:space="preserve">        android:textSize="48sp"</w:t>
        <w:br/>
        <w:t xml:space="preserve">        android:textAlignment="viewEnd"</w:t>
        <w:br/>
        <w:t xml:space="preserve">        android:background="#F0F0F0" /&gt;</w:t>
        <w:br/>
        <w:br/>
        <w:t xml:space="preserve">    &lt;ScrollView</w:t>
        <w:br/>
        <w:t xml:space="preserve">        android:layout_width="match_parent"</w:t>
        <w:br/>
        <w:t xml:space="preserve">        android:layout_height="150dp"</w:t>
        <w:br/>
        <w:t xml:space="preserve">        android:background="#DDDDDD"&gt;</w:t>
        <w:br/>
        <w:br/>
        <w:t xml:space="preserve">        &lt;TextView</w:t>
        <w:br/>
        <w:t xml:space="preserve">            android:id="@+id/historyTextView"</w:t>
        <w:br/>
        <w:t xml:space="preserve">            android:layout_width="match_parent"</w:t>
        <w:br/>
        <w:t xml:space="preserve">            android:layout_height="wrap_content"</w:t>
        <w:br/>
        <w:t xml:space="preserve">            android:textSize="16sp"</w:t>
        <w:br/>
        <w:t xml:space="preserve">            android:textColor="#444444" /&gt;</w:t>
        <w:br/>
        <w:t xml:space="preserve">    &lt;/ScrollView&gt;</w:t>
        <w:br/>
        <w:br/>
        <w:t xml:space="preserve">    &lt;TableLayout android:layout_width="match_parent" android:layout_height="wrap_content"&gt;</w:t>
        <w:br/>
        <w:br/>
        <w:t xml:space="preserve">        &lt;TableRow&gt;</w:t>
        <w:br/>
        <w:t xml:space="preserve">            &lt;Button android:id="@+id/button1" android:text="1" android:layout_weight="1" /&gt;</w:t>
        <w:br/>
        <w:t xml:space="preserve">            &lt;Button android:id="@+id/button2" android:text="2" android:layout_weight="1" /&gt;</w:t>
        <w:br/>
        <w:t xml:space="preserve">            &lt;Button android:id="@+id/button3" android:text="3" android:layout_weight="1" /&gt;</w:t>
        <w:br/>
        <w:t xml:space="preserve">            &lt;Button android:id="@+id/buttonAdd" android:text="+" android:layout_weight="1" /&gt;</w:t>
        <w:br/>
        <w:t xml:space="preserve">        &lt;/TableRow&gt;</w:t>
        <w:br/>
        <w:br/>
        <w:t xml:space="preserve">        &lt;!-- Added dot button --&gt;</w:t>
        <w:br/>
        <w:t xml:space="preserve">        &lt;TableRow&gt;</w:t>
        <w:br/>
        <w:t xml:space="preserve">            &lt;Button android:id="@+id/buttonDot" android:text="." android:layout_weight="1" /&gt;</w:t>
        <w:br/>
        <w:t xml:space="preserve">            &lt;Button android:id="@+id/button0" android:text="0" android:layout_weight="1" /&gt;</w:t>
        <w:br/>
        <w:t xml:space="preserve">            &lt;Button android:id="@+id/buttonEqual" android:text="=" android:layout_weight="1" /&gt;</w:t>
        <w:br/>
        <w:t xml:space="preserve">            &lt;Button android:id="@+id/buttonDiv" android:text="/" android:layout_weight="1" /&gt;</w:t>
        <w:br/>
        <w:t xml:space="preserve">        &lt;/TableRow&gt;</w:t>
        <w:br/>
        <w:br/>
        <w:t xml:space="preserve">        &lt;TableRow&gt;</w:t>
        <w:br/>
        <w:t xml:space="preserve">            &lt;Button android:id="@+id/buttonClear" android:text="CLEAR" android:layout_span="4" /&gt;</w:t>
        <w:br/>
        <w:t xml:space="preserve">        &lt;/TableRow&gt;</w:t>
        <w:br/>
        <w:t xml:space="preserve">    &lt;/TableLayout&gt;</w:t>
        <w:br/>
        <w:t>&lt;/LinearLayout&gt;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