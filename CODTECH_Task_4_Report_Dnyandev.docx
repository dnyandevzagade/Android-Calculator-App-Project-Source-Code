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E2A35" w14:textId="77777777" w:rsidR="00E47906" w:rsidRDefault="00000000">
      <w:pPr>
        <w:pStyle w:val="Title"/>
      </w:pPr>
      <w:r>
        <w:t>CODTECH Internship – Task 4 Report</w:t>
      </w:r>
    </w:p>
    <w:p w14:paraId="4AD5F604" w14:textId="77777777" w:rsidR="00E47906" w:rsidRPr="009973B8" w:rsidRDefault="00000000">
      <w:pPr>
        <w:rPr>
          <w:b/>
          <w:bCs/>
        </w:rPr>
      </w:pPr>
      <w:r>
        <w:t xml:space="preserve">Task: </w:t>
      </w:r>
      <w:r w:rsidRPr="009973B8">
        <w:rPr>
          <w:b/>
          <w:bCs/>
        </w:rPr>
        <w:t>Code Refactoring and Performance Optimization</w:t>
      </w:r>
    </w:p>
    <w:p w14:paraId="0D4BCB3A" w14:textId="77777777" w:rsidR="00E47906" w:rsidRDefault="00000000">
      <w:r>
        <w:t xml:space="preserve">Intern Name: </w:t>
      </w:r>
      <w:r w:rsidRPr="009973B8">
        <w:rPr>
          <w:b/>
          <w:bCs/>
        </w:rPr>
        <w:t>Dnyandev Rama Zagade</w:t>
      </w:r>
    </w:p>
    <w:p w14:paraId="2FC02665" w14:textId="77777777" w:rsidR="00E47906" w:rsidRDefault="00000000">
      <w:r>
        <w:t xml:space="preserve">Technology Used: </w:t>
      </w:r>
      <w:r w:rsidRPr="009973B8">
        <w:rPr>
          <w:b/>
          <w:bCs/>
        </w:rPr>
        <w:t>Java, Android Studio, XML</w:t>
      </w:r>
    </w:p>
    <w:p w14:paraId="798DBE9D" w14:textId="0947BE7F" w:rsidR="00E47906" w:rsidRDefault="009973B8">
      <w:proofErr w:type="gramStart"/>
      <w:r>
        <w:t>Open source</w:t>
      </w:r>
      <w:proofErr w:type="gramEnd"/>
      <w:r>
        <w:t xml:space="preserve"> </w:t>
      </w:r>
      <w:r w:rsidR="00000000">
        <w:t xml:space="preserve">Project Reference: </w:t>
      </w:r>
      <w:r w:rsidR="00000000" w:rsidRPr="009973B8">
        <w:rPr>
          <w:b/>
          <w:bCs/>
        </w:rPr>
        <w:t>https://projectworlds.in/android-projects-with-source-code/android-calculator-app-project-source-code/</w:t>
      </w:r>
    </w:p>
    <w:p w14:paraId="4DD689A4" w14:textId="77777777" w:rsidR="00E47906" w:rsidRDefault="00000000">
      <w:pPr>
        <w:pStyle w:val="Heading1"/>
      </w:pPr>
      <w:r>
        <w:t>🎯 Objective</w:t>
      </w:r>
    </w:p>
    <w:p w14:paraId="3A6B351D" w14:textId="77777777" w:rsidR="00E47906" w:rsidRDefault="00000000">
      <w:r>
        <w:t>To refactor and enhance a basic calculator app by improving its structure, adding decimal number support, and displaying recent calculation history, while making the code clean and beginner-friendly.</w:t>
      </w:r>
    </w:p>
    <w:p w14:paraId="3DE17FE3" w14:textId="77777777" w:rsidR="00E47906" w:rsidRDefault="00000000">
      <w:pPr>
        <w:pStyle w:val="Heading1"/>
      </w:pPr>
      <w:r>
        <w:t>✅ Changes Made (Before vs After in Detail)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47906" w14:paraId="49BB9EB2" w14:textId="77777777">
        <w:tc>
          <w:tcPr>
            <w:tcW w:w="2880" w:type="dxa"/>
          </w:tcPr>
          <w:p w14:paraId="0EF405F4" w14:textId="77777777" w:rsidR="00E47906" w:rsidRDefault="00000000">
            <w:r>
              <w:t>🔍 Area</w:t>
            </w:r>
          </w:p>
        </w:tc>
        <w:tc>
          <w:tcPr>
            <w:tcW w:w="2880" w:type="dxa"/>
          </w:tcPr>
          <w:p w14:paraId="429516FD" w14:textId="77777777" w:rsidR="00E47906" w:rsidRDefault="00000000">
            <w:r>
              <w:t>🛠 Before (Old Code)</w:t>
            </w:r>
          </w:p>
        </w:tc>
        <w:tc>
          <w:tcPr>
            <w:tcW w:w="2880" w:type="dxa"/>
          </w:tcPr>
          <w:p w14:paraId="6C9FCE56" w14:textId="77777777" w:rsidR="00E47906" w:rsidRDefault="00000000">
            <w:r>
              <w:t>✅ After (Updated Code)</w:t>
            </w:r>
          </w:p>
        </w:tc>
      </w:tr>
      <w:tr w:rsidR="00E47906" w14:paraId="39BFDC71" w14:textId="77777777">
        <w:tc>
          <w:tcPr>
            <w:tcW w:w="2880" w:type="dxa"/>
          </w:tcPr>
          <w:p w14:paraId="3DC3EA68" w14:textId="77777777" w:rsidR="00E47906" w:rsidRDefault="00000000">
            <w:r>
              <w:t>Code Structure</w:t>
            </w:r>
          </w:p>
        </w:tc>
        <w:tc>
          <w:tcPr>
            <w:tcW w:w="2880" w:type="dxa"/>
          </w:tcPr>
          <w:p w14:paraId="20046629" w14:textId="77777777" w:rsidR="00E47906" w:rsidRDefault="00000000">
            <w:r>
              <w:t>All logic in onCreate() method</w:t>
            </w:r>
          </w:p>
        </w:tc>
        <w:tc>
          <w:tcPr>
            <w:tcW w:w="2880" w:type="dxa"/>
          </w:tcPr>
          <w:p w14:paraId="63CFE638" w14:textId="77777777" w:rsidR="00E47906" w:rsidRDefault="00000000">
            <w:r>
              <w:t>Separated into linkUIComponents(), setListeners() etc.</w:t>
            </w:r>
          </w:p>
        </w:tc>
      </w:tr>
      <w:tr w:rsidR="00E47906" w14:paraId="14C77925" w14:textId="77777777">
        <w:tc>
          <w:tcPr>
            <w:tcW w:w="2880" w:type="dxa"/>
          </w:tcPr>
          <w:p w14:paraId="1078BCB0" w14:textId="77777777" w:rsidR="00E47906" w:rsidRDefault="00000000">
            <w:r>
              <w:t>Data Types</w:t>
            </w:r>
          </w:p>
        </w:tc>
        <w:tc>
          <w:tcPr>
            <w:tcW w:w="2880" w:type="dxa"/>
          </w:tcPr>
          <w:p w14:paraId="02EB530E" w14:textId="77777777" w:rsidR="00E47906" w:rsidRDefault="00000000">
            <w:r>
              <w:t>Used int only</w:t>
            </w:r>
          </w:p>
        </w:tc>
        <w:tc>
          <w:tcPr>
            <w:tcW w:w="2880" w:type="dxa"/>
          </w:tcPr>
          <w:p w14:paraId="18DDEC85" w14:textId="77777777" w:rsidR="00E47906" w:rsidRDefault="00000000">
            <w:r>
              <w:t>Replaced with double for decimal support</w:t>
            </w:r>
          </w:p>
        </w:tc>
      </w:tr>
      <w:tr w:rsidR="00E47906" w14:paraId="5C8BCE5C" w14:textId="77777777">
        <w:tc>
          <w:tcPr>
            <w:tcW w:w="2880" w:type="dxa"/>
          </w:tcPr>
          <w:p w14:paraId="437F4E38" w14:textId="77777777" w:rsidR="00E47906" w:rsidRDefault="00000000">
            <w:r>
              <w:t>Decimal Input</w:t>
            </w:r>
          </w:p>
        </w:tc>
        <w:tc>
          <w:tcPr>
            <w:tcW w:w="2880" w:type="dxa"/>
          </w:tcPr>
          <w:p w14:paraId="05E882A7" w14:textId="77777777" w:rsidR="00E47906" w:rsidRDefault="00000000">
            <w:r>
              <w:t>No decimal input option</w:t>
            </w:r>
          </w:p>
        </w:tc>
        <w:tc>
          <w:tcPr>
            <w:tcW w:w="2880" w:type="dxa"/>
          </w:tcPr>
          <w:p w14:paraId="43E8FF02" w14:textId="77777777" w:rsidR="00E47906" w:rsidRDefault="00000000">
            <w:r>
              <w:t>Added dot (.) button and logic</w:t>
            </w:r>
          </w:p>
        </w:tc>
      </w:tr>
      <w:tr w:rsidR="00E47906" w14:paraId="2765ECA4" w14:textId="77777777">
        <w:tc>
          <w:tcPr>
            <w:tcW w:w="2880" w:type="dxa"/>
          </w:tcPr>
          <w:p w14:paraId="7A788911" w14:textId="77777777" w:rsidR="00E47906" w:rsidRDefault="00000000">
            <w:r>
              <w:t>Calculation Accuracy</w:t>
            </w:r>
          </w:p>
        </w:tc>
        <w:tc>
          <w:tcPr>
            <w:tcW w:w="2880" w:type="dxa"/>
          </w:tcPr>
          <w:p w14:paraId="7D2F55B8" w14:textId="77777777" w:rsidR="00E47906" w:rsidRDefault="00000000">
            <w:r>
              <w:t>Integer division only</w:t>
            </w:r>
          </w:p>
        </w:tc>
        <w:tc>
          <w:tcPr>
            <w:tcW w:w="2880" w:type="dxa"/>
          </w:tcPr>
          <w:p w14:paraId="1BF8807D" w14:textId="77777777" w:rsidR="00E47906" w:rsidRDefault="00000000">
            <w:r>
              <w:t>Float division supported (e.g., 5/2 = 2.5)</w:t>
            </w:r>
          </w:p>
        </w:tc>
      </w:tr>
      <w:tr w:rsidR="00E47906" w14:paraId="1CB06DF4" w14:textId="77777777">
        <w:tc>
          <w:tcPr>
            <w:tcW w:w="2880" w:type="dxa"/>
          </w:tcPr>
          <w:p w14:paraId="0C341005" w14:textId="77777777" w:rsidR="00E47906" w:rsidRDefault="00000000">
            <w:r>
              <w:t>Error Handling</w:t>
            </w:r>
          </w:p>
        </w:tc>
        <w:tc>
          <w:tcPr>
            <w:tcW w:w="2880" w:type="dxa"/>
          </w:tcPr>
          <w:p w14:paraId="44574B62" w14:textId="77777777" w:rsidR="00E47906" w:rsidRDefault="00000000">
            <w:r>
              <w:t>No divide by zero check</w:t>
            </w:r>
          </w:p>
        </w:tc>
        <w:tc>
          <w:tcPr>
            <w:tcW w:w="2880" w:type="dxa"/>
          </w:tcPr>
          <w:p w14:paraId="63F3D7F3" w14:textId="77777777" w:rsidR="00E47906" w:rsidRDefault="00000000">
            <w:r>
              <w:t>Added check and user-friendly message</w:t>
            </w:r>
          </w:p>
        </w:tc>
      </w:tr>
      <w:tr w:rsidR="00E47906" w14:paraId="65BD9B40" w14:textId="77777777">
        <w:tc>
          <w:tcPr>
            <w:tcW w:w="2880" w:type="dxa"/>
          </w:tcPr>
          <w:p w14:paraId="3776F9F7" w14:textId="77777777" w:rsidR="00E47906" w:rsidRDefault="00000000">
            <w:r>
              <w:t>Repeated Code</w:t>
            </w:r>
          </w:p>
        </w:tc>
        <w:tc>
          <w:tcPr>
            <w:tcW w:w="2880" w:type="dxa"/>
          </w:tcPr>
          <w:p w14:paraId="6A6047C7" w14:textId="77777777" w:rsidR="00E47906" w:rsidRDefault="00000000">
            <w:r>
              <w:t>10 separate listeners for numbers</w:t>
            </w:r>
          </w:p>
        </w:tc>
        <w:tc>
          <w:tcPr>
            <w:tcW w:w="2880" w:type="dxa"/>
          </w:tcPr>
          <w:p w14:paraId="0AAE8F56" w14:textId="77777777" w:rsidR="00E47906" w:rsidRDefault="00000000">
            <w:r>
              <w:t>Used one reusable listener</w:t>
            </w:r>
          </w:p>
        </w:tc>
      </w:tr>
      <w:tr w:rsidR="00E47906" w14:paraId="547FA243" w14:textId="77777777">
        <w:tc>
          <w:tcPr>
            <w:tcW w:w="2880" w:type="dxa"/>
          </w:tcPr>
          <w:p w14:paraId="35F9CB41" w14:textId="77777777" w:rsidR="00E47906" w:rsidRDefault="00000000">
            <w:r>
              <w:t>History</w:t>
            </w:r>
          </w:p>
        </w:tc>
        <w:tc>
          <w:tcPr>
            <w:tcW w:w="2880" w:type="dxa"/>
          </w:tcPr>
          <w:p w14:paraId="4AF750C2" w14:textId="77777777" w:rsidR="00E47906" w:rsidRDefault="00000000">
            <w:r>
              <w:t>No history of calculations</w:t>
            </w:r>
          </w:p>
        </w:tc>
        <w:tc>
          <w:tcPr>
            <w:tcW w:w="2880" w:type="dxa"/>
          </w:tcPr>
          <w:p w14:paraId="0CE1FBA5" w14:textId="77777777" w:rsidR="00E47906" w:rsidRDefault="00000000">
            <w:r>
              <w:t>TextView shows all past results</w:t>
            </w:r>
          </w:p>
        </w:tc>
      </w:tr>
      <w:tr w:rsidR="00E47906" w14:paraId="4453ADD6" w14:textId="77777777">
        <w:tc>
          <w:tcPr>
            <w:tcW w:w="2880" w:type="dxa"/>
          </w:tcPr>
          <w:p w14:paraId="3F80BC75" w14:textId="77777777" w:rsidR="00E47906" w:rsidRDefault="00000000">
            <w:r>
              <w:t>User Interface</w:t>
            </w:r>
          </w:p>
        </w:tc>
        <w:tc>
          <w:tcPr>
            <w:tcW w:w="2880" w:type="dxa"/>
          </w:tcPr>
          <w:p w14:paraId="48CA9F5B" w14:textId="77777777" w:rsidR="00E47906" w:rsidRDefault="00000000">
            <w:r>
              <w:t>Only one TextView</w:t>
            </w:r>
          </w:p>
        </w:tc>
        <w:tc>
          <w:tcPr>
            <w:tcW w:w="2880" w:type="dxa"/>
          </w:tcPr>
          <w:p w14:paraId="20505182" w14:textId="77777777" w:rsidR="00E47906" w:rsidRDefault="00000000">
            <w:r>
              <w:t>Separate area for result and history</w:t>
            </w:r>
          </w:p>
        </w:tc>
      </w:tr>
      <w:tr w:rsidR="00E47906" w14:paraId="00C76FF4" w14:textId="77777777">
        <w:tc>
          <w:tcPr>
            <w:tcW w:w="2880" w:type="dxa"/>
          </w:tcPr>
          <w:p w14:paraId="5940BAC4" w14:textId="77777777" w:rsidR="00E47906" w:rsidRDefault="00000000">
            <w:r>
              <w:t>Layout</w:t>
            </w:r>
          </w:p>
        </w:tc>
        <w:tc>
          <w:tcPr>
            <w:tcW w:w="2880" w:type="dxa"/>
          </w:tcPr>
          <w:p w14:paraId="2349CABF" w14:textId="77777777" w:rsidR="00E47906" w:rsidRDefault="00000000">
            <w:r>
              <w:t>Basic layout without dot</w:t>
            </w:r>
          </w:p>
        </w:tc>
        <w:tc>
          <w:tcPr>
            <w:tcW w:w="2880" w:type="dxa"/>
          </w:tcPr>
          <w:p w14:paraId="60F3B72F" w14:textId="77777777" w:rsidR="00E47906" w:rsidRDefault="00000000">
            <w:r>
              <w:t>Added dot, clear, better structure</w:t>
            </w:r>
          </w:p>
        </w:tc>
      </w:tr>
      <w:tr w:rsidR="00E47906" w14:paraId="692257BB" w14:textId="77777777">
        <w:tc>
          <w:tcPr>
            <w:tcW w:w="2880" w:type="dxa"/>
          </w:tcPr>
          <w:p w14:paraId="7E1E8A00" w14:textId="77777777" w:rsidR="00E47906" w:rsidRDefault="00000000">
            <w:r>
              <w:t>Comments</w:t>
            </w:r>
          </w:p>
        </w:tc>
        <w:tc>
          <w:tcPr>
            <w:tcW w:w="2880" w:type="dxa"/>
          </w:tcPr>
          <w:p w14:paraId="74A12233" w14:textId="77777777" w:rsidR="00E47906" w:rsidRDefault="00000000">
            <w:r>
              <w:t>No comments in code</w:t>
            </w:r>
          </w:p>
        </w:tc>
        <w:tc>
          <w:tcPr>
            <w:tcW w:w="2880" w:type="dxa"/>
          </w:tcPr>
          <w:p w14:paraId="64AA022D" w14:textId="77777777" w:rsidR="00E47906" w:rsidRDefault="00000000">
            <w:r>
              <w:t>Code is fully commented</w:t>
            </w:r>
          </w:p>
        </w:tc>
      </w:tr>
    </w:tbl>
    <w:p w14:paraId="59248E6A" w14:textId="77777777" w:rsidR="001A5A16" w:rsidRDefault="001A5A16">
      <w:pPr>
        <w:pStyle w:val="Heading1"/>
      </w:pPr>
    </w:p>
    <w:p w14:paraId="658C838A" w14:textId="0C41F36F" w:rsidR="00E47906" w:rsidRDefault="00000000">
      <w:pPr>
        <w:pStyle w:val="Heading1"/>
      </w:pPr>
      <w:r>
        <w:t>📈 Improvements Achieved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906" w14:paraId="0CE8F932" w14:textId="77777777" w:rsidTr="00E4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9F2078" w14:textId="77777777" w:rsidR="00E47906" w:rsidRDefault="00000000">
            <w:r>
              <w:t>Metric</w:t>
            </w:r>
          </w:p>
        </w:tc>
        <w:tc>
          <w:tcPr>
            <w:tcW w:w="4320" w:type="dxa"/>
          </w:tcPr>
          <w:p w14:paraId="25AD858B" w14:textId="77777777" w:rsidR="00E4790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E47906" w14:paraId="0BA5B7A8" w14:textId="77777777" w:rsidTr="00E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0ACA284" w14:textId="77777777" w:rsidR="00E47906" w:rsidRDefault="00000000">
            <w:r>
              <w:t>Code Length</w:t>
            </w:r>
          </w:p>
        </w:tc>
        <w:tc>
          <w:tcPr>
            <w:tcW w:w="4320" w:type="dxa"/>
          </w:tcPr>
          <w:p w14:paraId="59E39A5D" w14:textId="77777777" w:rsidR="00E4790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Reduced by ~30% due to reusable listeners</w:t>
            </w:r>
          </w:p>
        </w:tc>
      </w:tr>
      <w:tr w:rsidR="00E47906" w14:paraId="01124AFC" w14:textId="77777777" w:rsidTr="00E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F8361A6" w14:textId="77777777" w:rsidR="00E47906" w:rsidRDefault="00000000">
            <w:r>
              <w:t>Code Quality</w:t>
            </w:r>
          </w:p>
        </w:tc>
        <w:tc>
          <w:tcPr>
            <w:tcW w:w="4320" w:type="dxa"/>
          </w:tcPr>
          <w:p w14:paraId="1E46114C" w14:textId="77777777" w:rsidR="00E479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Much more readable and modular</w:t>
            </w:r>
          </w:p>
        </w:tc>
      </w:tr>
      <w:tr w:rsidR="00E47906" w14:paraId="76489E25" w14:textId="77777777" w:rsidTr="00E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5D345C4" w14:textId="77777777" w:rsidR="00E47906" w:rsidRDefault="00000000">
            <w:r>
              <w:t>Functionality</w:t>
            </w:r>
          </w:p>
        </w:tc>
        <w:tc>
          <w:tcPr>
            <w:tcW w:w="4320" w:type="dxa"/>
          </w:tcPr>
          <w:p w14:paraId="05284E18" w14:textId="77777777" w:rsidR="00E4790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Improved (now supports decimal and shows history)</w:t>
            </w:r>
          </w:p>
        </w:tc>
      </w:tr>
      <w:tr w:rsidR="00E47906" w14:paraId="396C8BA1" w14:textId="77777777" w:rsidTr="00E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AE7F0D1" w14:textId="77777777" w:rsidR="00E47906" w:rsidRDefault="00000000">
            <w:r>
              <w:t>UX</w:t>
            </w:r>
          </w:p>
        </w:tc>
        <w:tc>
          <w:tcPr>
            <w:tcW w:w="4320" w:type="dxa"/>
          </w:tcPr>
          <w:p w14:paraId="0F0E7A0A" w14:textId="77777777" w:rsidR="00E479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Better layout and error handling</w:t>
            </w:r>
          </w:p>
        </w:tc>
      </w:tr>
      <w:tr w:rsidR="00E47906" w14:paraId="624CF6C9" w14:textId="77777777" w:rsidTr="00E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4356998" w14:textId="77777777" w:rsidR="00E47906" w:rsidRDefault="00000000">
            <w:r>
              <w:t>Maintainability</w:t>
            </w:r>
          </w:p>
        </w:tc>
        <w:tc>
          <w:tcPr>
            <w:tcW w:w="4320" w:type="dxa"/>
          </w:tcPr>
          <w:p w14:paraId="6020B858" w14:textId="77777777" w:rsidR="00E4790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update or add new features later</w:t>
            </w:r>
          </w:p>
        </w:tc>
      </w:tr>
    </w:tbl>
    <w:p w14:paraId="3DA46FA9" w14:textId="77777777" w:rsidR="00E47906" w:rsidRDefault="00000000">
      <w:pPr>
        <w:pStyle w:val="Heading1"/>
      </w:pPr>
      <w:r>
        <w:t>🛠️ Challenges Faced</w:t>
      </w:r>
    </w:p>
    <w:p w14:paraId="685C7CC9" w14:textId="77777777" w:rsidR="00E47906" w:rsidRDefault="00000000">
      <w:r>
        <w:t>- Understanding how to pass data between button clicks and result calculation</w:t>
      </w:r>
      <w:r>
        <w:br/>
        <w:t>- Linking UI elements to code using findViewById()</w:t>
      </w:r>
      <w:r>
        <w:br/>
        <w:t>- Preventing divide-by-zero errors without crashing the app</w:t>
      </w:r>
      <w:r>
        <w:br/>
        <w:t>- Managing layout structure and XML elements as a beginner</w:t>
      </w:r>
    </w:p>
    <w:p w14:paraId="3F2C156B" w14:textId="77777777" w:rsidR="00E47906" w:rsidRDefault="00000000">
      <w:pPr>
        <w:pStyle w:val="Heading1"/>
      </w:pPr>
      <w:r>
        <w:t>🔮 Future Ideas (Optional)</w:t>
      </w:r>
    </w:p>
    <w:p w14:paraId="193E8104" w14:textId="77777777" w:rsidR="00E47906" w:rsidRDefault="00000000">
      <w:r>
        <w:t>- Add backspace feature to delete last digit</w:t>
      </w:r>
      <w:r>
        <w:br/>
        <w:t>- Add copy result to clipboard</w:t>
      </w:r>
      <w:r>
        <w:br/>
        <w:t>- Add scientific operations like %, √, etc.</w:t>
      </w:r>
      <w:r>
        <w:br/>
        <w:t>- Add theme support (dark/light)</w:t>
      </w:r>
    </w:p>
    <w:p w14:paraId="0DE83373" w14:textId="77777777" w:rsidR="00E47906" w:rsidRDefault="00000000">
      <w:pPr>
        <w:pStyle w:val="Heading1"/>
      </w:pPr>
      <w:r>
        <w:t>📸 Screenshots to Attach</w:t>
      </w:r>
    </w:p>
    <w:p w14:paraId="247A97D3" w14:textId="0E1F4CAD" w:rsidR="001A5A16" w:rsidRDefault="00000000" w:rsidP="001A5A16">
      <w:pPr>
        <w:pStyle w:val="ListParagraph"/>
        <w:numPr>
          <w:ilvl w:val="0"/>
          <w:numId w:val="10"/>
        </w:numPr>
      </w:pPr>
      <w:r>
        <w:t>App showing decimal calculation (e.g., 5.5 * 2 = 11.0)</w:t>
      </w:r>
    </w:p>
    <w:p w14:paraId="27A9E69E" w14:textId="49961A86" w:rsidR="001A5A16" w:rsidRDefault="001A5A16" w:rsidP="001A5A16">
      <w:pPr>
        <w:pStyle w:val="ListParagraph"/>
      </w:pPr>
      <w:r w:rsidRPr="001A5A16">
        <w:drawing>
          <wp:inline distT="0" distB="0" distL="0" distR="0" wp14:anchorId="1E845369" wp14:editId="036BD181">
            <wp:extent cx="1577340" cy="2114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8223"/>
                    <a:stretch/>
                  </pic:blipFill>
                  <pic:spPr bwMode="auto">
                    <a:xfrm>
                      <a:off x="0" y="0"/>
                      <a:ext cx="1591056" cy="2132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FC9BD" w14:textId="77777777" w:rsidR="001A5A16" w:rsidRDefault="001A5A16" w:rsidP="001A5A16">
      <w:pPr>
        <w:pStyle w:val="ListParagraph"/>
      </w:pPr>
    </w:p>
    <w:p w14:paraId="08E5EA5C" w14:textId="77777777" w:rsidR="001A5A16" w:rsidRDefault="001A5A16" w:rsidP="001A5A16"/>
    <w:p w14:paraId="2E760719" w14:textId="77777777" w:rsidR="001A5A16" w:rsidRDefault="001A5A16" w:rsidP="001A5A16">
      <w:pPr>
        <w:pStyle w:val="ListParagraph"/>
        <w:numPr>
          <w:ilvl w:val="0"/>
          <w:numId w:val="10"/>
        </w:numPr>
      </w:pPr>
      <w:r>
        <w:lastRenderedPageBreak/>
        <w:t>History section showing previous calculations</w:t>
      </w:r>
    </w:p>
    <w:p w14:paraId="0672BD95" w14:textId="24B662CE" w:rsidR="001A5A16" w:rsidRDefault="001A5A16" w:rsidP="001A5A16">
      <w:pPr>
        <w:pStyle w:val="ListParagraph"/>
      </w:pPr>
      <w:r w:rsidRPr="001A5A16">
        <w:drawing>
          <wp:inline distT="0" distB="0" distL="0" distR="0" wp14:anchorId="03F93EAC" wp14:editId="500691F6">
            <wp:extent cx="1844040" cy="34963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659" cy="350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0EA8" w14:textId="77777777" w:rsidR="001A5A16" w:rsidRDefault="001A5A16" w:rsidP="001A5A16">
      <w:pPr>
        <w:pStyle w:val="ListParagraph"/>
      </w:pPr>
    </w:p>
    <w:p w14:paraId="25FCEB76" w14:textId="77777777" w:rsidR="001A5A16" w:rsidRDefault="001A5A16" w:rsidP="001A5A16">
      <w:pPr>
        <w:pStyle w:val="ListParagraph"/>
      </w:pPr>
    </w:p>
    <w:p w14:paraId="010140C5" w14:textId="77777777" w:rsidR="001A5A16" w:rsidRDefault="00000000" w:rsidP="001A5A16">
      <w:pPr>
        <w:pStyle w:val="ListParagraph"/>
        <w:numPr>
          <w:ilvl w:val="0"/>
          <w:numId w:val="10"/>
        </w:numPr>
      </w:pPr>
      <w:r>
        <w:t xml:space="preserve">UI with new buttons </w:t>
      </w:r>
      <w:proofErr w:type="gramStart"/>
      <w:r>
        <w:t>like .</w:t>
      </w:r>
      <w:proofErr w:type="gramEnd"/>
      <w:r>
        <w:t xml:space="preserve"> and CLEAR</w:t>
      </w:r>
    </w:p>
    <w:p w14:paraId="35D9B85E" w14:textId="77777777" w:rsidR="001A5A16" w:rsidRDefault="001A5A16" w:rsidP="001A5A16">
      <w:pPr>
        <w:pStyle w:val="ListParagraph"/>
      </w:pPr>
    </w:p>
    <w:p w14:paraId="200A70B6" w14:textId="02A3B0E5" w:rsidR="00E47906" w:rsidRDefault="00000000" w:rsidP="001A5A16">
      <w:pPr>
        <w:pStyle w:val="ListParagraph"/>
        <w:numPr>
          <w:ilvl w:val="0"/>
          <w:numId w:val="10"/>
        </w:numPr>
      </w:pPr>
      <w:r>
        <w:t>Error message on division by zero</w:t>
      </w:r>
    </w:p>
    <w:p w14:paraId="2C06326E" w14:textId="49ECD04F" w:rsidR="001A5A16" w:rsidRDefault="001A5A16" w:rsidP="001A5A16">
      <w:pPr>
        <w:pStyle w:val="ListParagraph"/>
      </w:pPr>
      <w:r w:rsidRPr="001A5A16">
        <w:drawing>
          <wp:inline distT="0" distB="0" distL="0" distR="0" wp14:anchorId="1D004A48" wp14:editId="0C3ACAEA">
            <wp:extent cx="1844040" cy="273177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5236"/>
                    <a:stretch/>
                  </pic:blipFill>
                  <pic:spPr bwMode="auto">
                    <a:xfrm>
                      <a:off x="0" y="0"/>
                      <a:ext cx="1847279" cy="2736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A5A16" w:rsidSect="009506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9A3613"/>
    <w:multiLevelType w:val="hybridMultilevel"/>
    <w:tmpl w:val="1366A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123200">
    <w:abstractNumId w:val="8"/>
  </w:num>
  <w:num w:numId="2" w16cid:durableId="2130002098">
    <w:abstractNumId w:val="6"/>
  </w:num>
  <w:num w:numId="3" w16cid:durableId="608706381">
    <w:abstractNumId w:val="5"/>
  </w:num>
  <w:num w:numId="4" w16cid:durableId="57943179">
    <w:abstractNumId w:val="4"/>
  </w:num>
  <w:num w:numId="5" w16cid:durableId="384376246">
    <w:abstractNumId w:val="7"/>
  </w:num>
  <w:num w:numId="6" w16cid:durableId="1171218669">
    <w:abstractNumId w:val="3"/>
  </w:num>
  <w:num w:numId="7" w16cid:durableId="1927222985">
    <w:abstractNumId w:val="2"/>
  </w:num>
  <w:num w:numId="8" w16cid:durableId="1235164379">
    <w:abstractNumId w:val="1"/>
  </w:num>
  <w:num w:numId="9" w16cid:durableId="666321120">
    <w:abstractNumId w:val="0"/>
  </w:num>
  <w:num w:numId="10" w16cid:durableId="20371490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5A16"/>
    <w:rsid w:val="0029639D"/>
    <w:rsid w:val="00326F90"/>
    <w:rsid w:val="0095061C"/>
    <w:rsid w:val="009973B8"/>
    <w:rsid w:val="00AA1D8D"/>
    <w:rsid w:val="00B47730"/>
    <w:rsid w:val="00B81A60"/>
    <w:rsid w:val="00CB0664"/>
    <w:rsid w:val="00E479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4823DE"/>
  <w14:defaultImageDpi w14:val="300"/>
  <w15:docId w15:val="{B7F6F758-0E75-4AFC-8D12-6021A806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dnyandev zagade</cp:lastModifiedBy>
  <cp:revision>3</cp:revision>
  <dcterms:created xsi:type="dcterms:W3CDTF">2013-12-23T23:15:00Z</dcterms:created>
  <dcterms:modified xsi:type="dcterms:W3CDTF">2025-07-18T10:55:00Z</dcterms:modified>
  <cp:category/>
</cp:coreProperties>
</file>